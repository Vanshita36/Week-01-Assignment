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Star Schema Notes</w:t>
      </w:r>
    </w:p>
    <w:p>
      <w:pPr>
        <w:pStyle w:val="Heading1"/>
      </w:pPr>
      <w:r>
        <w:t>1️⃣ Dimension Tables</w:t>
      </w:r>
    </w:p>
    <w:p>
      <w:r>
        <w:t>- Customers</w:t>
      </w:r>
    </w:p>
    <w:p>
      <w:r>
        <w:t>- Plant</w:t>
      </w:r>
    </w:p>
    <w:p>
      <w:pPr>
        <w:pStyle w:val="Heading1"/>
      </w:pPr>
      <w:r>
        <w:t>2️⃣ Fact Table</w:t>
      </w:r>
    </w:p>
    <w:p>
      <w:r>
        <w:t>- Total Orders</w:t>
      </w:r>
    </w:p>
    <w:p>
      <w:pPr>
        <w:pStyle w:val="Heading1"/>
      </w:pPr>
      <w:r>
        <w:t>3️⃣ One-line Definitions</w:t>
      </w:r>
    </w:p>
    <w:p>
      <w:r>
        <w:t>✅ Dimension Table: A table that contains descriptive information used to filter, group, or categorize facts, like customer names or plant locations.</w:t>
      </w:r>
    </w:p>
    <w:p>
      <w:r>
        <w:t>✅ Fact Table: A table that contains numerical measures or metrics related to business processes, like sales or shipped quantities.</w:t>
      </w:r>
    </w:p>
    <w:p>
      <w:pPr>
        <w:pStyle w:val="Heading1"/>
      </w:pPr>
      <w:r>
        <w:t>4️⃣ Types of Relationships in Star Schema</w:t>
      </w:r>
    </w:p>
    <w:p>
      <w:r>
        <w:t>✅ Total Orders ➔ Customers: One-to-Many (Customers have multiple orders)</w:t>
      </w:r>
    </w:p>
    <w:p>
      <w:r>
        <w:t>✅ Total Orders ➔ Plant: One-to-Many (One plant has multiple orders)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